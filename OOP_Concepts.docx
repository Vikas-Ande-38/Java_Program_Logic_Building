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51D1" w14:textId="77777777" w:rsidR="00D70C55" w:rsidRPr="006D447A" w:rsidRDefault="00000000">
      <w:pPr>
        <w:pStyle w:val="Title"/>
        <w:rPr>
          <w:color w:val="0D0D0D" w:themeColor="text1" w:themeTint="F2"/>
        </w:rPr>
      </w:pPr>
      <w:r w:rsidRPr="006D447A">
        <w:rPr>
          <w:color w:val="0D0D0D" w:themeColor="text1" w:themeTint="F2"/>
        </w:rPr>
        <w:t>OOP Concepts: Polymorphism, Method Overloading, Encapsulation</w:t>
      </w:r>
    </w:p>
    <w:p w14:paraId="57E39F82" w14:textId="77777777" w:rsidR="00D70C55" w:rsidRPr="006D447A" w:rsidRDefault="00000000">
      <w:pPr>
        <w:pStyle w:val="Heading1"/>
        <w:rPr>
          <w:color w:val="0D0D0D" w:themeColor="text1" w:themeTint="F2"/>
        </w:rPr>
      </w:pPr>
      <w:r w:rsidRPr="006D447A">
        <w:rPr>
          <w:color w:val="0D0D0D" w:themeColor="text1" w:themeTint="F2"/>
        </w:rPr>
        <w:t>1. Difference between Method Overloading and Method Overriding</w:t>
      </w:r>
    </w:p>
    <w:p w14:paraId="526B1D3C" w14:textId="77777777" w:rsidR="00D70C55" w:rsidRDefault="00000000">
      <w:r>
        <w:t>• Method Overloading:</w:t>
      </w:r>
      <w:r>
        <w:br/>
        <w:t xml:space="preserve">  - Occurs within the same class (can appear across inheritance if signatures differ).</w:t>
      </w:r>
      <w:r>
        <w:br/>
        <w:t xml:space="preserve">  - Same method name, but different parameter lists (number or type of arguments).</w:t>
      </w:r>
      <w:r>
        <w:br/>
        <w:t xml:space="preserve">  - Decided at compile-time (compile-time polymorphism).</w:t>
      </w:r>
      <w:r>
        <w:br/>
        <w:t xml:space="preserve">  - Inheritance not required.</w:t>
      </w:r>
      <w:r>
        <w:br/>
      </w:r>
      <w:r>
        <w:br/>
        <w:t>Example:</w:t>
      </w:r>
      <w:r>
        <w:br/>
        <w:t>class MathUtils {</w:t>
      </w:r>
      <w:r>
        <w:br/>
        <w:t xml:space="preserve">    int add(int a, int b) { return a + b; }</w:t>
      </w:r>
      <w:r>
        <w:br/>
        <w:t xml:space="preserve">    double add(double a, double b) { return a + b; } // overloaded</w:t>
      </w:r>
      <w:r>
        <w:br/>
        <w:t>}</w:t>
      </w:r>
      <w:r>
        <w:br/>
      </w:r>
      <w:r>
        <w:br/>
        <w:t>• Method Overriding:</w:t>
      </w:r>
      <w:r>
        <w:br/>
        <w:t xml:space="preserve">  - Happens across inheritance (parent → child).</w:t>
      </w:r>
      <w:r>
        <w:br/>
        <w:t xml:space="preserve">  - Child provides a new implementation for a parent method.</w:t>
      </w:r>
      <w:r>
        <w:br/>
        <w:t xml:space="preserve">  - Same method name, parameters, and return type (or covariant return).</w:t>
      </w:r>
      <w:r>
        <w:br/>
        <w:t xml:space="preserve">  - Resolved at runtime (runtime polymorphism).</w:t>
      </w:r>
      <w:r>
        <w:br/>
        <w:t xml:space="preserve">  - Inheritance is mandatory.</w:t>
      </w:r>
      <w:r>
        <w:br/>
      </w:r>
      <w:r>
        <w:br/>
        <w:t>Example:</w:t>
      </w:r>
      <w:r>
        <w:br/>
        <w:t>class Animal {</w:t>
      </w:r>
      <w:r>
        <w:br/>
        <w:t xml:space="preserve">    void sound() { System.out.println("Animal makes sound"); }</w:t>
      </w:r>
      <w:r>
        <w:br/>
        <w:t>}</w:t>
      </w:r>
      <w:r>
        <w:br/>
        <w:t>class Dog extends Animal {</w:t>
      </w:r>
      <w:r>
        <w:br/>
        <w:t xml:space="preserve">    @Override</w:t>
      </w:r>
      <w:r>
        <w:br/>
        <w:t xml:space="preserve">    void sound() { System.out.println("Dog barks"); }</w:t>
      </w:r>
      <w:r>
        <w:br/>
        <w:t>}</w:t>
      </w:r>
    </w:p>
    <w:p w14:paraId="724D6CEC" w14:textId="77777777" w:rsidR="00D70C55" w:rsidRPr="006D447A" w:rsidRDefault="00000000">
      <w:pPr>
        <w:pStyle w:val="Heading1"/>
        <w:rPr>
          <w:color w:val="0D0D0D" w:themeColor="text1" w:themeTint="F2"/>
        </w:rPr>
      </w:pPr>
      <w:r w:rsidRPr="006D447A">
        <w:rPr>
          <w:color w:val="0D0D0D" w:themeColor="text1" w:themeTint="F2"/>
        </w:rPr>
        <w:t>2. Can you inherit a private method? If not, why?</w:t>
      </w:r>
    </w:p>
    <w:p w14:paraId="1F5889AE" w14:textId="77777777" w:rsidR="00D70C55" w:rsidRDefault="00000000">
      <w:r>
        <w:t>No. Private methods are not inherited by child classes.</w:t>
      </w:r>
      <w:r>
        <w:br/>
        <w:t>Reason: private members are only accessible within the class they are defined in.</w:t>
      </w:r>
      <w:r>
        <w:br/>
        <w:t>The child class has no visibility of them, so they cannot be overridden.</w:t>
      </w:r>
      <w:r>
        <w:br/>
      </w:r>
      <w:r>
        <w:br/>
        <w:t>Example:</w:t>
      </w:r>
      <w:r>
        <w:br/>
        <w:t>class Parent {</w:t>
      </w:r>
      <w:r>
        <w:br/>
      </w:r>
      <w:r>
        <w:lastRenderedPageBreak/>
        <w:t xml:space="preserve">    private void secretMethod() {</w:t>
      </w:r>
      <w:r>
        <w:br/>
        <w:t xml:space="preserve">        System.out.println("This is private");</w:t>
      </w:r>
      <w:r>
        <w:br/>
        <w:t xml:space="preserve">    }</w:t>
      </w:r>
      <w:r>
        <w:br/>
        <w:t>}</w:t>
      </w:r>
      <w:r>
        <w:br/>
        <w:t>class Child extends Parent {</w:t>
      </w:r>
      <w:r>
        <w:br/>
        <w:t xml:space="preserve">    // Cannot access secretMethod() here</w:t>
      </w:r>
      <w:r>
        <w:br/>
        <w:t>}</w:t>
      </w:r>
    </w:p>
    <w:p w14:paraId="22A69A13" w14:textId="77777777" w:rsidR="00D70C55" w:rsidRPr="006D447A" w:rsidRDefault="00000000">
      <w:pPr>
        <w:pStyle w:val="Heading1"/>
        <w:rPr>
          <w:color w:val="000000" w:themeColor="text1"/>
        </w:rPr>
      </w:pPr>
      <w:r w:rsidRPr="006D447A">
        <w:rPr>
          <w:color w:val="000000" w:themeColor="text1"/>
        </w:rPr>
        <w:t>3. Can a final class be inherited?</w:t>
      </w:r>
    </w:p>
    <w:p w14:paraId="6C7197C7" w14:textId="77777777" w:rsidR="00D70C55" w:rsidRDefault="00000000">
      <w:r>
        <w:t>No. A final class cannot be extended.</w:t>
      </w:r>
      <w:r>
        <w:br/>
        <w:t>Purpose: Prevents modification or extension (e.g., java.lang.String is final).</w:t>
      </w:r>
      <w:r>
        <w:br/>
      </w:r>
      <w:r>
        <w:br/>
        <w:t>Example:</w:t>
      </w:r>
      <w:r>
        <w:br/>
        <w:t>final class Vehicle {</w:t>
      </w:r>
      <w:r>
        <w:br/>
        <w:t xml:space="preserve">    void run() { System.out.println("Vehicle is running"); }</w:t>
      </w:r>
      <w:r>
        <w:br/>
        <w:t>}</w:t>
      </w:r>
      <w:r>
        <w:br/>
        <w:t>// This will cause an error:</w:t>
      </w:r>
      <w:r>
        <w:br/>
        <w:t>class Car extends Vehicle { } // ❌ cannot inherit from final class</w:t>
      </w:r>
    </w:p>
    <w:p w14:paraId="5CD89511" w14:textId="77777777" w:rsidR="00D70C55" w:rsidRPr="006D447A" w:rsidRDefault="00000000">
      <w:pPr>
        <w:pStyle w:val="Heading1"/>
        <w:rPr>
          <w:color w:val="000000" w:themeColor="text1"/>
        </w:rPr>
      </w:pPr>
      <w:r w:rsidRPr="006D447A">
        <w:rPr>
          <w:color w:val="000000" w:themeColor="text1"/>
        </w:rPr>
        <w:t>4. What happens if a parent class reference points to a child class object?</w:t>
      </w:r>
    </w:p>
    <w:p w14:paraId="7BDB9D0A" w14:textId="77777777" w:rsidR="00D70C55" w:rsidRDefault="00000000">
      <w:r>
        <w:t>This is runtime polymorphism (dynamic method dispatch).</w:t>
      </w:r>
      <w:r>
        <w:br/>
        <w:t>• Parent reference can hold a child object.</w:t>
      </w:r>
      <w:r>
        <w:br/>
        <w:t>• If a method is overridden, the child’s version runs.</w:t>
      </w:r>
      <w:r>
        <w:br/>
        <w:t>• If not overridden, parent’s version runs.</w:t>
      </w:r>
      <w:r>
        <w:br/>
        <w:t>• Parent reference cannot directly access child-specific methods without casting.</w:t>
      </w:r>
      <w:r>
        <w:br/>
      </w:r>
      <w:r>
        <w:br/>
        <w:t>Example:</w:t>
      </w:r>
      <w:r>
        <w:br/>
        <w:t>class Animal {</w:t>
      </w:r>
      <w:r>
        <w:br/>
        <w:t xml:space="preserve">    void sound() { System.out.println("Animal sound"); }</w:t>
      </w:r>
      <w:r>
        <w:br/>
        <w:t>}</w:t>
      </w:r>
      <w:r>
        <w:br/>
        <w:t>class Dog extends Animal {</w:t>
      </w:r>
      <w:r>
        <w:br/>
        <w:t xml:space="preserve">    @Override</w:t>
      </w:r>
      <w:r>
        <w:br/>
        <w:t xml:space="preserve">    void sound() { System.out.println("Dog barks"); }</w:t>
      </w:r>
      <w:r>
        <w:br/>
        <w:t xml:space="preserve">    void wagTail() { System.out.println("Dog wags tail");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Animal a = new Dog();</w:t>
      </w:r>
      <w:r>
        <w:br/>
        <w:t xml:space="preserve">        a.sound(); // Dog barks</w:t>
      </w:r>
      <w:r>
        <w:br/>
        <w:t xml:space="preserve">        // a.wagTail(); // ❌ compile error</w:t>
      </w:r>
      <w:r>
        <w:br/>
      </w:r>
      <w:r>
        <w:lastRenderedPageBreak/>
        <w:t xml:space="preserve">    }</w:t>
      </w:r>
      <w:r>
        <w:br/>
        <w:t>}</w:t>
      </w:r>
    </w:p>
    <w:p w14:paraId="3324901B" w14:textId="77777777" w:rsidR="00D70C55" w:rsidRPr="006D447A" w:rsidRDefault="00000000">
      <w:pPr>
        <w:pStyle w:val="Heading1"/>
        <w:rPr>
          <w:color w:val="000000" w:themeColor="text1"/>
        </w:rPr>
      </w:pPr>
      <w:r w:rsidRPr="006D447A">
        <w:rPr>
          <w:color w:val="000000" w:themeColor="text1"/>
        </w:rPr>
        <w:t>5. Can you access the parent class constructor from a child class?</w:t>
      </w:r>
    </w:p>
    <w:p w14:paraId="1CB91EDF" w14:textId="77777777" w:rsidR="00D70C55" w:rsidRDefault="00000000">
      <w:r>
        <w:t>Yes, using the super() keyword.</w:t>
      </w:r>
      <w:r>
        <w:br/>
        <w:t>• super() is used inside the child class constructor to explicitly call the parent’s constructor.</w:t>
      </w:r>
      <w:r>
        <w:br/>
        <w:t>• If not called, Java automatically calls the default parent constructor.</w:t>
      </w:r>
      <w:r>
        <w:br/>
        <w:t>• If the parent does not have a no-arg constructor, super(args) must be used.</w:t>
      </w:r>
      <w:r>
        <w:br/>
      </w:r>
      <w:r>
        <w:br/>
        <w:t>Example:</w:t>
      </w:r>
      <w:r>
        <w:br/>
        <w:t>class Parent {</w:t>
      </w:r>
      <w:r>
        <w:br/>
        <w:t xml:space="preserve">    Parent(String name) {</w:t>
      </w:r>
      <w:r>
        <w:br/>
        <w:t xml:space="preserve">        System.out.println("Parent constructor: " + name);</w:t>
      </w:r>
      <w:r>
        <w:br/>
        <w:t xml:space="preserve">    }</w:t>
      </w:r>
      <w:r>
        <w:br/>
        <w:t>}</w:t>
      </w:r>
      <w:r>
        <w:br/>
      </w:r>
      <w:r>
        <w:br/>
        <w:t>class Child extends Parent {</w:t>
      </w:r>
      <w:r>
        <w:br/>
        <w:t xml:space="preserve">    Child(String name, int age) {</w:t>
      </w:r>
      <w:r>
        <w:br/>
        <w:t xml:space="preserve">        super(name);</w:t>
      </w:r>
      <w:r>
        <w:br/>
        <w:t xml:space="preserve">        System.out.println("Child constructor: age = " + age);</w:t>
      </w:r>
      <w:r>
        <w:br/>
        <w:t xml:space="preserve">    }</w:t>
      </w:r>
      <w:r>
        <w:br/>
        <w:t>}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Child c = new Child("John", 25);</w:t>
      </w:r>
      <w:r>
        <w:br/>
        <w:t xml:space="preserve">    }</w:t>
      </w:r>
      <w:r>
        <w:br/>
        <w:t>}</w:t>
      </w:r>
    </w:p>
    <w:sectPr w:rsidR="00D70C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004596">
    <w:abstractNumId w:val="8"/>
  </w:num>
  <w:num w:numId="2" w16cid:durableId="1625883918">
    <w:abstractNumId w:val="6"/>
  </w:num>
  <w:num w:numId="3" w16cid:durableId="410204635">
    <w:abstractNumId w:val="5"/>
  </w:num>
  <w:num w:numId="4" w16cid:durableId="1264531497">
    <w:abstractNumId w:val="4"/>
  </w:num>
  <w:num w:numId="5" w16cid:durableId="374888783">
    <w:abstractNumId w:val="7"/>
  </w:num>
  <w:num w:numId="6" w16cid:durableId="247466056">
    <w:abstractNumId w:val="3"/>
  </w:num>
  <w:num w:numId="7" w16cid:durableId="181431901">
    <w:abstractNumId w:val="2"/>
  </w:num>
  <w:num w:numId="8" w16cid:durableId="663171622">
    <w:abstractNumId w:val="1"/>
  </w:num>
  <w:num w:numId="9" w16cid:durableId="7873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D447A"/>
    <w:rsid w:val="00AA1D8D"/>
    <w:rsid w:val="00B47730"/>
    <w:rsid w:val="00C721E6"/>
    <w:rsid w:val="00CB0664"/>
    <w:rsid w:val="00D70C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F250C"/>
  <w14:defaultImageDpi w14:val="300"/>
  <w15:docId w15:val="{85EA0A4A-F54A-4E96-B5E2-0A7C1E2E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2806</Characters>
  <Application>Microsoft Office Word</Application>
  <DocSecurity>0</DocSecurity>
  <Lines>112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ANDE VIKAS</cp:lastModifiedBy>
  <cp:revision>2</cp:revision>
  <dcterms:created xsi:type="dcterms:W3CDTF">2025-09-30T14:19:00Z</dcterms:created>
  <dcterms:modified xsi:type="dcterms:W3CDTF">2025-09-30T14:19:00Z</dcterms:modified>
  <cp:category/>
</cp:coreProperties>
</file>